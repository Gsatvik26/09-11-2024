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EA70D" w14:textId="1C4D544D" w:rsidR="00463558" w:rsidRPr="00463558" w:rsidRDefault="00463558" w:rsidP="00463558">
      <w:pPr>
        <w:pStyle w:val="Heading1"/>
        <w:spacing w:before="0"/>
        <w:jc w:val="center"/>
        <w:rPr>
          <w:rFonts w:cstheme="majorHAnsi"/>
          <w:color w:val="auto"/>
          <w:sz w:val="32"/>
          <w:szCs w:val="32"/>
        </w:rPr>
      </w:pPr>
      <w:r w:rsidRPr="00463558">
        <w:rPr>
          <w:rFonts w:cstheme="majorHAnsi"/>
          <w:color w:val="auto"/>
          <w:sz w:val="32"/>
          <w:szCs w:val="32"/>
        </w:rPr>
        <w:t>IN</w:t>
      </w:r>
      <w:r w:rsidR="0040757C">
        <w:rPr>
          <w:rFonts w:cstheme="majorHAnsi"/>
          <w:color w:val="auto"/>
          <w:sz w:val="32"/>
          <w:szCs w:val="32"/>
        </w:rPr>
        <w:t>FOSYS</w:t>
      </w:r>
      <w:r w:rsidRPr="00463558">
        <w:rPr>
          <w:rFonts w:cstheme="majorHAnsi"/>
          <w:color w:val="auto"/>
          <w:sz w:val="32"/>
          <w:szCs w:val="32"/>
        </w:rPr>
        <w:t xml:space="preserve"> SPRINGBOARD </w:t>
      </w:r>
      <w:r w:rsidR="0040757C">
        <w:rPr>
          <w:rFonts w:cstheme="majorHAnsi"/>
          <w:color w:val="auto"/>
          <w:sz w:val="32"/>
          <w:szCs w:val="32"/>
        </w:rPr>
        <w:t xml:space="preserve">INTERNSHIP </w:t>
      </w:r>
      <w:r w:rsidRPr="00463558">
        <w:rPr>
          <w:rFonts w:cstheme="majorHAnsi"/>
          <w:color w:val="auto"/>
          <w:sz w:val="32"/>
          <w:szCs w:val="32"/>
        </w:rPr>
        <w:t>5.0</w:t>
      </w:r>
    </w:p>
    <w:p w14:paraId="68811E8B" w14:textId="77777777" w:rsidR="00463558" w:rsidRDefault="00463558" w:rsidP="00463558">
      <w:pPr>
        <w:pStyle w:val="Heading1"/>
        <w:spacing w:before="0"/>
        <w:rPr>
          <w:rFonts w:cstheme="majorHAnsi"/>
          <w:color w:val="auto"/>
        </w:rPr>
      </w:pPr>
      <w:r w:rsidRPr="00463558">
        <w:rPr>
          <w:rFonts w:cstheme="majorHAnsi"/>
          <w:color w:val="auto"/>
        </w:rPr>
        <w:t>Group-4</w:t>
      </w:r>
    </w:p>
    <w:p w14:paraId="1D2D5BBC" w14:textId="77777777" w:rsidR="00463558" w:rsidRPr="00463558" w:rsidRDefault="00463558" w:rsidP="00463558"/>
    <w:p w14:paraId="3CFF7C22" w14:textId="10963D8A" w:rsidR="00463558" w:rsidRPr="00463558" w:rsidRDefault="00463558" w:rsidP="00463558">
      <w:pPr>
        <w:pStyle w:val="Heading1"/>
        <w:spacing w:before="0"/>
        <w:rPr>
          <w:rFonts w:cstheme="majorHAnsi"/>
          <w:color w:val="auto"/>
          <w:sz w:val="24"/>
          <w:szCs w:val="24"/>
        </w:rPr>
      </w:pPr>
      <w:r w:rsidRPr="00463558">
        <w:rPr>
          <w:rFonts w:cstheme="majorHAnsi"/>
          <w:color w:val="auto"/>
          <w:sz w:val="24"/>
          <w:szCs w:val="24"/>
        </w:rPr>
        <w:t>Team Members</w:t>
      </w:r>
    </w:p>
    <w:p w14:paraId="304A06BC" w14:textId="51DFC505" w:rsidR="00463558" w:rsidRPr="00463558" w:rsidRDefault="00463558" w:rsidP="00463558">
      <w:pPr>
        <w:pStyle w:val="Heading1"/>
        <w:numPr>
          <w:ilvl w:val="0"/>
          <w:numId w:val="10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463558">
        <w:rPr>
          <w:rFonts w:cstheme="majorHAnsi"/>
          <w:b w:val="0"/>
          <w:bCs w:val="0"/>
          <w:color w:val="auto"/>
          <w:sz w:val="24"/>
          <w:szCs w:val="24"/>
        </w:rPr>
        <w:t>G. Sai Satvik</w:t>
      </w:r>
    </w:p>
    <w:p w14:paraId="22F120BB" w14:textId="77777777" w:rsidR="00463558" w:rsidRPr="00463558" w:rsidRDefault="00463558" w:rsidP="00463558">
      <w:pPr>
        <w:pStyle w:val="Heading1"/>
        <w:numPr>
          <w:ilvl w:val="0"/>
          <w:numId w:val="10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463558">
        <w:rPr>
          <w:rFonts w:cstheme="majorHAnsi"/>
          <w:b w:val="0"/>
          <w:bCs w:val="0"/>
          <w:color w:val="auto"/>
          <w:sz w:val="24"/>
          <w:szCs w:val="24"/>
        </w:rPr>
        <w:t>M. Srishanth</w:t>
      </w:r>
    </w:p>
    <w:p w14:paraId="178175E3" w14:textId="77777777" w:rsidR="00463558" w:rsidRPr="00463558" w:rsidRDefault="00463558" w:rsidP="00463558">
      <w:pPr>
        <w:pStyle w:val="Heading1"/>
        <w:numPr>
          <w:ilvl w:val="0"/>
          <w:numId w:val="10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463558">
        <w:rPr>
          <w:rFonts w:cstheme="majorHAnsi"/>
          <w:b w:val="0"/>
          <w:bCs w:val="0"/>
          <w:color w:val="auto"/>
          <w:sz w:val="24"/>
          <w:szCs w:val="24"/>
        </w:rPr>
        <w:t>Shraddha Potdar</w:t>
      </w:r>
    </w:p>
    <w:p w14:paraId="45897450" w14:textId="103E119D" w:rsidR="00463558" w:rsidRPr="00463558" w:rsidRDefault="00463558" w:rsidP="00463558">
      <w:pPr>
        <w:pStyle w:val="Heading1"/>
        <w:numPr>
          <w:ilvl w:val="0"/>
          <w:numId w:val="10"/>
        </w:numPr>
        <w:spacing w:before="0"/>
        <w:rPr>
          <w:rFonts w:cstheme="majorHAnsi"/>
          <w:b w:val="0"/>
          <w:bCs w:val="0"/>
          <w:color w:val="auto"/>
          <w:sz w:val="24"/>
          <w:szCs w:val="24"/>
        </w:rPr>
      </w:pPr>
      <w:r w:rsidRPr="00463558">
        <w:rPr>
          <w:rFonts w:cstheme="majorHAnsi"/>
          <w:b w:val="0"/>
          <w:bCs w:val="0"/>
          <w:color w:val="auto"/>
          <w:sz w:val="24"/>
          <w:szCs w:val="24"/>
        </w:rPr>
        <w:t>Amurta Bhosale</w:t>
      </w:r>
    </w:p>
    <w:p w14:paraId="6D174E8E" w14:textId="3DECEE94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User Registration and Login</w:t>
      </w:r>
    </w:p>
    <w:p w14:paraId="322D7D58" w14:textId="77777777" w:rsidR="00122556" w:rsidRPr="00A85E9E" w:rsidRDefault="00000000">
      <w:r w:rsidRPr="00A85E9E">
        <w:t>As a: User</w:t>
      </w:r>
    </w:p>
    <w:p w14:paraId="162E7835" w14:textId="77777777" w:rsidR="00122556" w:rsidRPr="00A85E9E" w:rsidRDefault="00000000">
      <w:r w:rsidRPr="00A85E9E">
        <w:t>I want to: Register and log in to the application</w:t>
      </w:r>
    </w:p>
    <w:p w14:paraId="0FC63790" w14:textId="77777777" w:rsidR="00122556" w:rsidRPr="00A85E9E" w:rsidRDefault="00000000">
      <w:r w:rsidRPr="00A85E9E">
        <w:t>So that I can: Access personalized features and manage my profile</w:t>
      </w:r>
    </w:p>
    <w:p w14:paraId="424E4C87" w14:textId="77777777" w:rsidR="00122556" w:rsidRPr="00A85E9E" w:rsidRDefault="00000000">
      <w:r w:rsidRPr="00A85E9E">
        <w:t>Acceptance Criteria:</w:t>
      </w:r>
    </w:p>
    <w:p w14:paraId="50DAC03E" w14:textId="77777777" w:rsidR="00122556" w:rsidRPr="00A85E9E" w:rsidRDefault="00000000">
      <w:pPr>
        <w:pStyle w:val="ListBullet"/>
      </w:pPr>
      <w:r w:rsidRPr="00A85E9E">
        <w:t>- Users can register with email and password.</w:t>
      </w:r>
    </w:p>
    <w:p w14:paraId="730DE542" w14:textId="77777777" w:rsidR="00122556" w:rsidRPr="00A85E9E" w:rsidRDefault="00000000">
      <w:pPr>
        <w:pStyle w:val="ListBullet"/>
      </w:pPr>
      <w:r w:rsidRPr="00A85E9E">
        <w:t>- Users receive a confirmation email upon registration.</w:t>
      </w:r>
    </w:p>
    <w:p w14:paraId="772113E7" w14:textId="77777777" w:rsidR="00122556" w:rsidRPr="00A85E9E" w:rsidRDefault="00000000">
      <w:pPr>
        <w:pStyle w:val="ListBullet"/>
      </w:pPr>
      <w:r w:rsidRPr="00A85E9E">
        <w:t>- Users can log in with their registered email and password.</w:t>
      </w:r>
    </w:p>
    <w:p w14:paraId="4B0579BB" w14:textId="77777777" w:rsidR="00122556" w:rsidRPr="00A85E9E" w:rsidRDefault="00000000">
      <w:pPr>
        <w:pStyle w:val="ListBullet"/>
      </w:pPr>
      <w:r w:rsidRPr="00A85E9E">
        <w:t>- Users can reset their password if forgotten.</w:t>
      </w:r>
    </w:p>
    <w:p w14:paraId="43C6F5B4" w14:textId="6D3D9648" w:rsidR="00122556" w:rsidRDefault="00000000">
      <w:r w:rsidRPr="00A85E9E">
        <w:t>Story Points: 10 (Backend: 7, Frontend: 3)</w:t>
      </w:r>
    </w:p>
    <w:p w14:paraId="58D3A543" w14:textId="77777777" w:rsidR="006B667A" w:rsidRPr="00A85E9E" w:rsidRDefault="006B667A" w:rsidP="006B667A">
      <w:pPr>
        <w:pStyle w:val="Heading1"/>
        <w:rPr>
          <w:color w:val="auto"/>
        </w:rPr>
      </w:pPr>
      <w:r w:rsidRPr="00A85E9E">
        <w:rPr>
          <w:color w:val="auto"/>
        </w:rPr>
        <w:t>Database Optimization</w:t>
      </w:r>
    </w:p>
    <w:p w14:paraId="4A77D015" w14:textId="77777777" w:rsidR="006B667A" w:rsidRPr="00A85E9E" w:rsidRDefault="006B667A" w:rsidP="006B667A">
      <w:r w:rsidRPr="00A85E9E">
        <w:t>As a: Developer</w:t>
      </w:r>
    </w:p>
    <w:p w14:paraId="7176A02D" w14:textId="77777777" w:rsidR="006B667A" w:rsidRPr="00A85E9E" w:rsidRDefault="006B667A" w:rsidP="006B667A">
      <w:r w:rsidRPr="00A85E9E">
        <w:t>I want to: Improve database efficiency</w:t>
      </w:r>
    </w:p>
    <w:p w14:paraId="6EEBC36C" w14:textId="77777777" w:rsidR="006B667A" w:rsidRPr="00A85E9E" w:rsidRDefault="006B667A" w:rsidP="006B667A">
      <w:r w:rsidRPr="00A85E9E">
        <w:t>So that I can: Enhance system performance</w:t>
      </w:r>
    </w:p>
    <w:p w14:paraId="65B507C9" w14:textId="77777777" w:rsidR="006B667A" w:rsidRPr="00A85E9E" w:rsidRDefault="006B667A" w:rsidP="006B667A">
      <w:r w:rsidRPr="00A85E9E">
        <w:t>Acceptance Criteria:</w:t>
      </w:r>
    </w:p>
    <w:p w14:paraId="6CF8861B" w14:textId="77777777" w:rsidR="006B667A" w:rsidRPr="00A85E9E" w:rsidRDefault="006B667A" w:rsidP="006B667A">
      <w:pPr>
        <w:pStyle w:val="ListBullet"/>
      </w:pPr>
      <w:r w:rsidRPr="00A85E9E">
        <w:t>- Optimize database queries and implement caching.</w:t>
      </w:r>
    </w:p>
    <w:p w14:paraId="2C8080A3" w14:textId="2F141DB8" w:rsidR="006B667A" w:rsidRPr="00A85E9E" w:rsidRDefault="006B667A">
      <w:r w:rsidRPr="00A85E9E">
        <w:t>Story Points: 5 (Backend only)</w:t>
      </w:r>
    </w:p>
    <w:p w14:paraId="42CCD847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Emergency Contact Management</w:t>
      </w:r>
    </w:p>
    <w:p w14:paraId="4791E61F" w14:textId="77777777" w:rsidR="00122556" w:rsidRPr="00A85E9E" w:rsidRDefault="00000000">
      <w:r w:rsidRPr="00A85E9E">
        <w:t>As a: User</w:t>
      </w:r>
    </w:p>
    <w:p w14:paraId="4336144B" w14:textId="77777777" w:rsidR="00122556" w:rsidRPr="00A85E9E" w:rsidRDefault="00000000">
      <w:r w:rsidRPr="00A85E9E">
        <w:t>I want to: Manage emergency contacts</w:t>
      </w:r>
    </w:p>
    <w:p w14:paraId="0CB563B5" w14:textId="77777777" w:rsidR="00122556" w:rsidRPr="00A85E9E" w:rsidRDefault="00000000">
      <w:r w:rsidRPr="00A85E9E">
        <w:lastRenderedPageBreak/>
        <w:t>So that I can: Quickly reach them when needed</w:t>
      </w:r>
    </w:p>
    <w:p w14:paraId="25BEBDCB" w14:textId="77777777" w:rsidR="00122556" w:rsidRPr="00A85E9E" w:rsidRDefault="00000000">
      <w:r w:rsidRPr="00A85E9E">
        <w:t>Acceptance Criteria:</w:t>
      </w:r>
    </w:p>
    <w:p w14:paraId="2183E093" w14:textId="77777777" w:rsidR="00122556" w:rsidRPr="00A85E9E" w:rsidRDefault="00000000">
      <w:pPr>
        <w:pStyle w:val="ListBullet"/>
      </w:pPr>
      <w:r w:rsidRPr="00A85E9E">
        <w:t>- Users can add, update, and delete emergency contacts.</w:t>
      </w:r>
    </w:p>
    <w:p w14:paraId="5B4B3A59" w14:textId="77777777" w:rsidR="00122556" w:rsidRPr="00A85E9E" w:rsidRDefault="00000000">
      <w:pPr>
        <w:pStyle w:val="ListBullet"/>
      </w:pPr>
      <w:r w:rsidRPr="00A85E9E">
        <w:t>- Users can view a list of all added contacts.</w:t>
      </w:r>
    </w:p>
    <w:p w14:paraId="55097E9D" w14:textId="20E24E09" w:rsidR="00122556" w:rsidRPr="00A85E9E" w:rsidRDefault="00000000">
      <w:r w:rsidRPr="00A85E9E">
        <w:t>Story Points: 8 (Backend: 5, Frontend: 3)</w:t>
      </w:r>
    </w:p>
    <w:p w14:paraId="684B1F3B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Mental Health Resource Management</w:t>
      </w:r>
    </w:p>
    <w:p w14:paraId="24F9FE3D" w14:textId="77777777" w:rsidR="00122556" w:rsidRPr="00A85E9E" w:rsidRDefault="00000000">
      <w:r w:rsidRPr="00A85E9E">
        <w:t>As a: Admin</w:t>
      </w:r>
    </w:p>
    <w:p w14:paraId="259B41E7" w14:textId="77777777" w:rsidR="00122556" w:rsidRPr="00A85E9E" w:rsidRDefault="00000000">
      <w:r w:rsidRPr="00A85E9E">
        <w:t>I want to: Manage mental health resources</w:t>
      </w:r>
    </w:p>
    <w:p w14:paraId="503C094B" w14:textId="77777777" w:rsidR="00122556" w:rsidRPr="00A85E9E" w:rsidRDefault="00000000">
      <w:r w:rsidRPr="00A85E9E">
        <w:t>So that I can: Provide users with up-to-date support resources</w:t>
      </w:r>
    </w:p>
    <w:p w14:paraId="2A3D5BF0" w14:textId="77777777" w:rsidR="00122556" w:rsidRPr="00A85E9E" w:rsidRDefault="00000000">
      <w:r w:rsidRPr="00A85E9E">
        <w:t>Acceptance Criteria:</w:t>
      </w:r>
    </w:p>
    <w:p w14:paraId="0EFCC9ED" w14:textId="77777777" w:rsidR="00122556" w:rsidRPr="00A85E9E" w:rsidRDefault="00000000">
      <w:pPr>
        <w:pStyle w:val="ListBullet"/>
      </w:pPr>
      <w:r w:rsidRPr="00A85E9E">
        <w:t>- Admins can add, update, and delete resources.</w:t>
      </w:r>
    </w:p>
    <w:p w14:paraId="12DB445E" w14:textId="77777777" w:rsidR="00122556" w:rsidRPr="00A85E9E" w:rsidRDefault="00000000">
      <w:pPr>
        <w:pStyle w:val="ListBullet"/>
      </w:pPr>
      <w:r w:rsidRPr="00A85E9E">
        <w:t>- Resources are categorized and accessible to users.</w:t>
      </w:r>
    </w:p>
    <w:p w14:paraId="5CF7A7EB" w14:textId="1D707E21" w:rsidR="00122556" w:rsidRPr="00A85E9E" w:rsidRDefault="00000000">
      <w:r w:rsidRPr="00A85E9E">
        <w:t>Story Points: 8 (Backend: 5, Frontend: 3)</w:t>
      </w:r>
    </w:p>
    <w:p w14:paraId="23F1D790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Session Scheduling</w:t>
      </w:r>
    </w:p>
    <w:p w14:paraId="0FE7718D" w14:textId="77777777" w:rsidR="00122556" w:rsidRPr="00A85E9E" w:rsidRDefault="00000000">
      <w:r w:rsidRPr="00A85E9E">
        <w:t>As a: User</w:t>
      </w:r>
    </w:p>
    <w:p w14:paraId="3CFBF794" w14:textId="77777777" w:rsidR="00122556" w:rsidRPr="00A85E9E" w:rsidRDefault="00000000">
      <w:r w:rsidRPr="00A85E9E">
        <w:t>I want to: Schedule and view sessions</w:t>
      </w:r>
    </w:p>
    <w:p w14:paraId="2955BBF0" w14:textId="77777777" w:rsidR="00122556" w:rsidRPr="00A85E9E" w:rsidRDefault="00000000">
      <w:r w:rsidRPr="00A85E9E">
        <w:t>So that I can: Get support when I need it</w:t>
      </w:r>
    </w:p>
    <w:p w14:paraId="5917B17D" w14:textId="77777777" w:rsidR="00122556" w:rsidRPr="00A85E9E" w:rsidRDefault="00000000">
      <w:r w:rsidRPr="00A85E9E">
        <w:t>Acceptance Criteria:</w:t>
      </w:r>
    </w:p>
    <w:p w14:paraId="7D00F74D" w14:textId="77777777" w:rsidR="00122556" w:rsidRPr="00A85E9E" w:rsidRDefault="00000000">
      <w:pPr>
        <w:pStyle w:val="ListBullet"/>
      </w:pPr>
      <w:r w:rsidRPr="00A85E9E">
        <w:t>- Users can schedule sessions and receive reminders.</w:t>
      </w:r>
    </w:p>
    <w:p w14:paraId="291C3E95" w14:textId="77777777" w:rsidR="00122556" w:rsidRPr="00A85E9E" w:rsidRDefault="00000000">
      <w:pPr>
        <w:pStyle w:val="ListBullet"/>
      </w:pPr>
      <w:r w:rsidRPr="00A85E9E">
        <w:t>- Users can view and manage upcoming sessions.</w:t>
      </w:r>
    </w:p>
    <w:p w14:paraId="117A8FB4" w14:textId="08929356" w:rsidR="00122556" w:rsidRPr="00A85E9E" w:rsidRDefault="00000000">
      <w:r w:rsidRPr="00A85E9E">
        <w:t>Story Points: 12 (Backend: 8, Frontend: 4)</w:t>
      </w:r>
    </w:p>
    <w:p w14:paraId="25E79587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Emergency Alert System</w:t>
      </w:r>
    </w:p>
    <w:p w14:paraId="40602B2B" w14:textId="77777777" w:rsidR="00122556" w:rsidRPr="00A85E9E" w:rsidRDefault="00000000">
      <w:r w:rsidRPr="00A85E9E">
        <w:t>As a: User</w:t>
      </w:r>
    </w:p>
    <w:p w14:paraId="4464E344" w14:textId="77777777" w:rsidR="00122556" w:rsidRPr="00A85E9E" w:rsidRDefault="00000000">
      <w:r w:rsidRPr="00A85E9E">
        <w:t>I want to: Trigger an emergency alert</w:t>
      </w:r>
    </w:p>
    <w:p w14:paraId="6D6F8EF4" w14:textId="77777777" w:rsidR="00122556" w:rsidRPr="00A85E9E" w:rsidRDefault="00000000">
      <w:r w:rsidRPr="00A85E9E">
        <w:t>So that I can: Notify my emergency contacts quickly</w:t>
      </w:r>
    </w:p>
    <w:p w14:paraId="6BCC0C04" w14:textId="77777777" w:rsidR="00122556" w:rsidRPr="00A85E9E" w:rsidRDefault="00000000">
      <w:r w:rsidRPr="00A85E9E">
        <w:t>Acceptance Criteria:</w:t>
      </w:r>
    </w:p>
    <w:p w14:paraId="0DF5EC84" w14:textId="77777777" w:rsidR="00122556" w:rsidRPr="00A85E9E" w:rsidRDefault="00000000">
      <w:pPr>
        <w:pStyle w:val="ListBullet"/>
      </w:pPr>
      <w:r w:rsidRPr="00A85E9E">
        <w:lastRenderedPageBreak/>
        <w:t>- Users can trigger an alert from their profile.</w:t>
      </w:r>
    </w:p>
    <w:p w14:paraId="2E7F4F8F" w14:textId="77777777" w:rsidR="00122556" w:rsidRPr="00A85E9E" w:rsidRDefault="00000000">
      <w:pPr>
        <w:pStyle w:val="ListBullet"/>
      </w:pPr>
      <w:r w:rsidRPr="00A85E9E">
        <w:t>- Alerts are sent via email/SMS to emergency contacts.</w:t>
      </w:r>
    </w:p>
    <w:p w14:paraId="651BDEFD" w14:textId="77777777" w:rsidR="00122556" w:rsidRPr="00A85E9E" w:rsidRDefault="00000000">
      <w:pPr>
        <w:pStyle w:val="ListBullet"/>
      </w:pPr>
      <w:r w:rsidRPr="00A85E9E">
        <w:t>- Alerts are logged for reference.</w:t>
      </w:r>
    </w:p>
    <w:p w14:paraId="1F9E220B" w14:textId="5E0F509E" w:rsidR="00122556" w:rsidRPr="00A85E9E" w:rsidRDefault="00000000">
      <w:r w:rsidRPr="00A85E9E">
        <w:t>Story Points: 12 (Backend: 8, Frontend: 4)</w:t>
      </w:r>
    </w:p>
    <w:p w14:paraId="2FF02FB5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Error Handling and Logging</w:t>
      </w:r>
    </w:p>
    <w:p w14:paraId="2C63016E" w14:textId="77777777" w:rsidR="00122556" w:rsidRPr="00A85E9E" w:rsidRDefault="00000000">
      <w:r w:rsidRPr="00A85E9E">
        <w:t>As a: Developer</w:t>
      </w:r>
    </w:p>
    <w:p w14:paraId="6D3AA828" w14:textId="77777777" w:rsidR="00122556" w:rsidRPr="00A85E9E" w:rsidRDefault="00000000">
      <w:r w:rsidRPr="00A85E9E">
        <w:t>I want to: Implement consistent error handling and logging</w:t>
      </w:r>
    </w:p>
    <w:p w14:paraId="7E520681" w14:textId="77777777" w:rsidR="00122556" w:rsidRPr="00A85E9E" w:rsidRDefault="00000000">
      <w:r w:rsidRPr="00A85E9E">
        <w:t>So that I can: Track and address issues efficiently</w:t>
      </w:r>
    </w:p>
    <w:p w14:paraId="2BD08C5C" w14:textId="77777777" w:rsidR="00122556" w:rsidRPr="00A85E9E" w:rsidRDefault="00000000">
      <w:r w:rsidRPr="00A85E9E">
        <w:t>Acceptance Criteria:</w:t>
      </w:r>
    </w:p>
    <w:p w14:paraId="7AA564E2" w14:textId="77777777" w:rsidR="00122556" w:rsidRPr="00A85E9E" w:rsidRDefault="00000000">
      <w:pPr>
        <w:pStyle w:val="ListBullet"/>
      </w:pPr>
      <w:r w:rsidRPr="00A85E9E">
        <w:t>- Errors are logged systematically.</w:t>
      </w:r>
    </w:p>
    <w:p w14:paraId="361C2C89" w14:textId="77777777" w:rsidR="00122556" w:rsidRPr="00A85E9E" w:rsidRDefault="00000000">
      <w:pPr>
        <w:pStyle w:val="ListBullet"/>
      </w:pPr>
      <w:r w:rsidRPr="00A85E9E">
        <w:t>- Users see user-friendly error messages.</w:t>
      </w:r>
    </w:p>
    <w:p w14:paraId="06258848" w14:textId="718E52FF" w:rsidR="00122556" w:rsidRPr="00A85E9E" w:rsidRDefault="00000000">
      <w:r w:rsidRPr="00A85E9E">
        <w:t>Story Points: 4 (Backend only)</w:t>
      </w:r>
    </w:p>
    <w:p w14:paraId="68E9DB71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Testing and Deployment</w:t>
      </w:r>
    </w:p>
    <w:p w14:paraId="6E945B1C" w14:textId="77777777" w:rsidR="00122556" w:rsidRPr="00A85E9E" w:rsidRDefault="00000000">
      <w:r w:rsidRPr="00A85E9E">
        <w:t>As a: Developer</w:t>
      </w:r>
    </w:p>
    <w:p w14:paraId="4C7831F0" w14:textId="77777777" w:rsidR="00122556" w:rsidRPr="00A85E9E" w:rsidRDefault="00000000">
      <w:r w:rsidRPr="00A85E9E">
        <w:t>I want to: Conduct end-to-end testing and prepare for deployment</w:t>
      </w:r>
    </w:p>
    <w:p w14:paraId="3A20AC43" w14:textId="77777777" w:rsidR="00122556" w:rsidRPr="00A85E9E" w:rsidRDefault="00000000">
      <w:r w:rsidRPr="00A85E9E">
        <w:t>So that I can: Ensure a stable release</w:t>
      </w:r>
    </w:p>
    <w:p w14:paraId="127D6BA5" w14:textId="77777777" w:rsidR="00122556" w:rsidRPr="00A85E9E" w:rsidRDefault="00000000">
      <w:r w:rsidRPr="00A85E9E">
        <w:t>Acceptance Criteria:</w:t>
      </w:r>
    </w:p>
    <w:p w14:paraId="70976298" w14:textId="77777777" w:rsidR="00122556" w:rsidRPr="00A85E9E" w:rsidRDefault="00000000">
      <w:pPr>
        <w:pStyle w:val="ListBullet"/>
      </w:pPr>
      <w:r w:rsidRPr="00A85E9E">
        <w:t>- All features are tested for stability.</w:t>
      </w:r>
    </w:p>
    <w:p w14:paraId="7AAE5042" w14:textId="77777777" w:rsidR="00122556" w:rsidRPr="00A85E9E" w:rsidRDefault="00000000">
      <w:pPr>
        <w:pStyle w:val="ListBullet"/>
      </w:pPr>
      <w:r w:rsidRPr="00A85E9E">
        <w:t>- System is deployed and fully functional.</w:t>
      </w:r>
    </w:p>
    <w:p w14:paraId="0C49FBAD" w14:textId="77777777" w:rsidR="00122556" w:rsidRPr="00A85E9E" w:rsidRDefault="00000000">
      <w:r w:rsidRPr="00A85E9E">
        <w:t>Story Points: 10 (Backend: 5, Frontend: 5)</w:t>
      </w:r>
    </w:p>
    <w:p w14:paraId="0D48CD87" w14:textId="77777777" w:rsidR="00122556" w:rsidRPr="00A85E9E" w:rsidRDefault="00000000">
      <w:r w:rsidRPr="00A85E9E">
        <w:br/>
      </w:r>
    </w:p>
    <w:p w14:paraId="3D0177EE" w14:textId="77777777" w:rsidR="00122556" w:rsidRPr="00A85E9E" w:rsidRDefault="00000000">
      <w:pPr>
        <w:pStyle w:val="Heading1"/>
        <w:rPr>
          <w:color w:val="auto"/>
        </w:rPr>
      </w:pPr>
      <w:r w:rsidRPr="00A85E9E">
        <w:rPr>
          <w:color w:val="auto"/>
        </w:rPr>
        <w:t>Total Story Points</w:t>
      </w:r>
    </w:p>
    <w:p w14:paraId="7C62AEAA" w14:textId="2159BDB6" w:rsidR="00122556" w:rsidRPr="00A85E9E" w:rsidRDefault="00000000">
      <w:r w:rsidRPr="00A85E9E">
        <w:t xml:space="preserve">Total Story Points: </w:t>
      </w:r>
      <w:r w:rsidR="00A85E9E">
        <w:t>69</w:t>
      </w:r>
      <w:r w:rsidRPr="00A85E9E">
        <w:br/>
        <w:t xml:space="preserve">Backend: </w:t>
      </w:r>
      <w:r w:rsidR="00A85E9E">
        <w:t>48</w:t>
      </w:r>
      <w:r w:rsidRPr="00A85E9E">
        <w:br/>
        <w:t xml:space="preserve">Frontend: </w:t>
      </w:r>
      <w:r w:rsidR="00A85E9E">
        <w:t>19</w:t>
      </w:r>
    </w:p>
    <w:sectPr w:rsidR="00122556" w:rsidRPr="00A85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3440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154CFC"/>
    <w:multiLevelType w:val="hybridMultilevel"/>
    <w:tmpl w:val="6EC276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630442">
    <w:abstractNumId w:val="8"/>
  </w:num>
  <w:num w:numId="2" w16cid:durableId="114062996">
    <w:abstractNumId w:val="6"/>
  </w:num>
  <w:num w:numId="3" w16cid:durableId="1995446568">
    <w:abstractNumId w:val="5"/>
  </w:num>
  <w:num w:numId="4" w16cid:durableId="888419837">
    <w:abstractNumId w:val="4"/>
  </w:num>
  <w:num w:numId="5" w16cid:durableId="1634485962">
    <w:abstractNumId w:val="7"/>
  </w:num>
  <w:num w:numId="6" w16cid:durableId="1506744655">
    <w:abstractNumId w:val="3"/>
  </w:num>
  <w:num w:numId="7" w16cid:durableId="425004600">
    <w:abstractNumId w:val="2"/>
  </w:num>
  <w:num w:numId="8" w16cid:durableId="1601136430">
    <w:abstractNumId w:val="1"/>
  </w:num>
  <w:num w:numId="9" w16cid:durableId="117573884">
    <w:abstractNumId w:val="0"/>
  </w:num>
  <w:num w:numId="10" w16cid:durableId="16350214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F3A"/>
    <w:rsid w:val="00122556"/>
    <w:rsid w:val="0015074B"/>
    <w:rsid w:val="0029639D"/>
    <w:rsid w:val="00326F90"/>
    <w:rsid w:val="0040757C"/>
    <w:rsid w:val="00463558"/>
    <w:rsid w:val="006B667A"/>
    <w:rsid w:val="006B6D5E"/>
    <w:rsid w:val="00A85E9E"/>
    <w:rsid w:val="00AA1D8D"/>
    <w:rsid w:val="00B47730"/>
    <w:rsid w:val="00C80529"/>
    <w:rsid w:val="00CB0664"/>
    <w:rsid w:val="00FC693F"/>
    <w:rsid w:val="00FE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8932A"/>
  <w14:defaultImageDpi w14:val="300"/>
  <w15:docId w15:val="{72588250-365E-4B5B-8CAC-8D704454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srinivas gajula</cp:lastModifiedBy>
  <cp:revision>4</cp:revision>
  <dcterms:created xsi:type="dcterms:W3CDTF">2024-11-11T14:19:00Z</dcterms:created>
  <dcterms:modified xsi:type="dcterms:W3CDTF">2024-11-11T14:23:00Z</dcterms:modified>
  <cp:category/>
</cp:coreProperties>
</file>